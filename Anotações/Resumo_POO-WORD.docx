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C726" w14:textId="77777777" w:rsidR="00881EBE" w:rsidRDefault="00000000">
      <w:pPr>
        <w:pStyle w:val="Ttulo"/>
      </w:pPr>
      <w:r>
        <w:t>Resumo para Prova – Orientação a Objetos (POO)</w:t>
      </w:r>
    </w:p>
    <w:p w14:paraId="1FC1E170" w14:textId="77777777" w:rsidR="00881EBE" w:rsidRDefault="00000000">
      <w:r>
        <w:t>RESUMO PARA PROVA – ORIENTAÇÃO A OBJETOS (POO)</w:t>
      </w:r>
    </w:p>
    <w:p w14:paraId="6BF236FD" w14:textId="77777777" w:rsidR="00881EBE" w:rsidRPr="001021AF" w:rsidRDefault="00881EBE">
      <w:pPr>
        <w:rPr>
          <w:b/>
          <w:bCs/>
        </w:rPr>
      </w:pPr>
    </w:p>
    <w:p w14:paraId="463475AE" w14:textId="77777777" w:rsidR="00881EBE" w:rsidRPr="001021AF" w:rsidRDefault="00000000">
      <w:pPr>
        <w:rPr>
          <w:b/>
          <w:bCs/>
        </w:rPr>
      </w:pPr>
      <w:r w:rsidRPr="001021AF">
        <w:rPr>
          <w:b/>
          <w:bCs/>
        </w:rPr>
        <w:t>O que é Programação Orientada a Objetos?</w:t>
      </w:r>
    </w:p>
    <w:p w14:paraId="65937218" w14:textId="6900B63E" w:rsidR="00881EBE" w:rsidRDefault="00000000">
      <w:r>
        <w:t>É um paradigma de programação que organiza o código em objetos, que são instâncias de classes. Cada objeto possui atributos (dados) e métodos (funções).</w:t>
      </w:r>
      <w:r w:rsidR="001021AF">
        <w:t xml:space="preserve"> </w:t>
      </w:r>
      <w:r w:rsidR="001021AF" w:rsidRPr="001021AF">
        <w:rPr>
          <w:b/>
          <w:bCs/>
          <w:color w:val="EE0000"/>
        </w:rPr>
        <w:t>LEMBRA DISSO</w:t>
      </w:r>
    </w:p>
    <w:p w14:paraId="648CF369" w14:textId="77777777" w:rsidR="00881EBE" w:rsidRDefault="00881EBE"/>
    <w:p w14:paraId="02D874CF" w14:textId="5B5C4BA7" w:rsidR="00881EBE" w:rsidRDefault="00000000">
      <w:r>
        <w:t>PRINCIPAIS CONCEITOS</w:t>
      </w:r>
    </w:p>
    <w:p w14:paraId="4505D03D" w14:textId="77777777" w:rsidR="00881EBE" w:rsidRDefault="00000000">
      <w:r>
        <w:t>1. Classe</w:t>
      </w:r>
    </w:p>
    <w:p w14:paraId="0B127FFE" w14:textId="77777777" w:rsidR="00881EBE" w:rsidRDefault="00000000">
      <w:r>
        <w:t>- Um molde ou estrutura para criar objetos.</w:t>
      </w:r>
    </w:p>
    <w:p w14:paraId="5FC4F6DB" w14:textId="77777777" w:rsidR="00881EBE" w:rsidRDefault="00000000">
      <w:r>
        <w:t>- Define os atributos e comportamentos que o objeto terá.</w:t>
      </w:r>
    </w:p>
    <w:p w14:paraId="223F299E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6C2C681D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class Livro:</w:t>
      </w:r>
    </w:p>
    <w:p w14:paraId="7EA318F1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__init__(self, titulo, autor):</w:t>
      </w:r>
    </w:p>
    <w:p w14:paraId="5200D1DB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self.titulo = titulo</w:t>
      </w:r>
    </w:p>
    <w:p w14:paraId="047FA597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self.autor = autor</w:t>
      </w:r>
    </w:p>
    <w:p w14:paraId="30003BF7" w14:textId="77777777" w:rsidR="00881EBE" w:rsidRDefault="00881EBE"/>
    <w:p w14:paraId="14094FB8" w14:textId="77777777" w:rsidR="00881EBE" w:rsidRDefault="00000000">
      <w:r>
        <w:t>2. Objeto</w:t>
      </w:r>
    </w:p>
    <w:p w14:paraId="44440947" w14:textId="76585218" w:rsidR="00881EBE" w:rsidRDefault="00000000">
      <w:r>
        <w:t>- Uma instância de uma classe</w:t>
      </w:r>
      <w:r w:rsidR="001021AF">
        <w:t>, como um objeto real</w:t>
      </w:r>
    </w:p>
    <w:p w14:paraId="0124D4EB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7D08F2F7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meu_livro = Livro("Dom Casmurro", "Machado de Assis")</w:t>
      </w:r>
    </w:p>
    <w:p w14:paraId="5B5DE564" w14:textId="77777777" w:rsidR="00881EBE" w:rsidRDefault="00881EBE"/>
    <w:p w14:paraId="35FA1A47" w14:textId="77777777" w:rsidR="001021AF" w:rsidRDefault="001021AF"/>
    <w:p w14:paraId="587631EF" w14:textId="77777777" w:rsidR="001021AF" w:rsidRDefault="001021AF"/>
    <w:p w14:paraId="3C3615DB" w14:textId="77777777" w:rsidR="00881EBE" w:rsidRDefault="00000000">
      <w:r>
        <w:lastRenderedPageBreak/>
        <w:t>3. Atributos</w:t>
      </w:r>
    </w:p>
    <w:p w14:paraId="01F134F3" w14:textId="219D1032" w:rsidR="00881EBE" w:rsidRDefault="00000000">
      <w:r>
        <w:t>- Características do objeto, geralmente definidos no __init__</w:t>
      </w:r>
      <w:r w:rsidR="001021AF">
        <w:t>, sempre colocado dentro do ()</w:t>
      </w:r>
    </w:p>
    <w:p w14:paraId="1D88FF35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2BB35F30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self.titulo = titulo</w:t>
      </w:r>
    </w:p>
    <w:p w14:paraId="1B577122" w14:textId="77777777" w:rsidR="00881EBE" w:rsidRDefault="00881EBE"/>
    <w:p w14:paraId="049BDDC7" w14:textId="77777777" w:rsidR="00881EBE" w:rsidRDefault="00000000">
      <w:r>
        <w:t>4. Métodos</w:t>
      </w:r>
    </w:p>
    <w:p w14:paraId="6A97C626" w14:textId="77777777" w:rsidR="00881EBE" w:rsidRDefault="00000000">
      <w:r>
        <w:t>- Ações que os objetos podem realizar (funções dentro da classe).</w:t>
      </w:r>
    </w:p>
    <w:p w14:paraId="5B999C1C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2F06C520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def exibir_info(self):</w:t>
      </w:r>
    </w:p>
    <w:p w14:paraId="31C52621" w14:textId="77777777" w:rsidR="00881EBE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return f"{self.titulo} por {self.autor}"</w:t>
      </w:r>
    </w:p>
    <w:p w14:paraId="3C0D894A" w14:textId="27390B20" w:rsidR="001021AF" w:rsidRPr="001021AF" w:rsidRDefault="001021AF">
      <w:pPr>
        <w:rPr>
          <w:b/>
          <w:bCs/>
          <w:color w:val="7030A0"/>
        </w:rPr>
      </w:pPr>
      <w:r>
        <w:rPr>
          <w:b/>
          <w:bCs/>
          <w:color w:val="7030A0"/>
        </w:rPr>
        <w:t>Mostro o autor e o titulo</w:t>
      </w:r>
    </w:p>
    <w:p w14:paraId="1BD1F474" w14:textId="77777777" w:rsidR="001021AF" w:rsidRDefault="001021AF"/>
    <w:p w14:paraId="0AACF7CD" w14:textId="609BBDE3" w:rsidR="00881EBE" w:rsidRDefault="00000000">
      <w:r>
        <w:t>PILARES DA POO</w:t>
      </w:r>
    </w:p>
    <w:p w14:paraId="28AB2048" w14:textId="77777777" w:rsidR="00881EBE" w:rsidRDefault="00000000">
      <w:r>
        <w:t>1. Encapsulamento</w:t>
      </w:r>
    </w:p>
    <w:p w14:paraId="48023576" w14:textId="77777777" w:rsidR="00881EBE" w:rsidRDefault="00000000">
      <w:r>
        <w:t>Proteger os dados e permitir acesso controlado por métodos.</w:t>
      </w:r>
    </w:p>
    <w:p w14:paraId="17C9B867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30B3F44D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class Conta:</w:t>
      </w:r>
    </w:p>
    <w:p w14:paraId="02B0003F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__init__(self):</w:t>
      </w:r>
    </w:p>
    <w:p w14:paraId="3506354C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self._saldo = 0</w:t>
      </w:r>
    </w:p>
    <w:p w14:paraId="4A37783B" w14:textId="77777777" w:rsidR="00881EBE" w:rsidRPr="001021AF" w:rsidRDefault="00881EBE">
      <w:pPr>
        <w:rPr>
          <w:b/>
          <w:bCs/>
          <w:color w:val="7030A0"/>
        </w:rPr>
      </w:pPr>
    </w:p>
    <w:p w14:paraId="4D0C5530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depositar(self, valor):</w:t>
      </w:r>
    </w:p>
    <w:p w14:paraId="6D2CDF89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self._saldo += valor</w:t>
      </w:r>
    </w:p>
    <w:p w14:paraId="6D888773" w14:textId="2C6748B7" w:rsidR="00881EBE" w:rsidRPr="001021AF" w:rsidRDefault="001021AF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#LEMBRAR DO GET PARA ENCAPSULAMENTO</w:t>
      </w:r>
    </w:p>
    <w:p w14:paraId="29C12A35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</w:t>
      </w:r>
      <w:r w:rsidRPr="001021AF">
        <w:rPr>
          <w:b/>
          <w:bCs/>
          <w:color w:val="EE0000"/>
        </w:rPr>
        <w:t>get_saldo</w:t>
      </w:r>
      <w:r w:rsidRPr="001021AF">
        <w:rPr>
          <w:b/>
          <w:bCs/>
          <w:color w:val="7030A0"/>
        </w:rPr>
        <w:t>(self):</w:t>
      </w:r>
    </w:p>
    <w:p w14:paraId="727D0E97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return self._saldo</w:t>
      </w:r>
    </w:p>
    <w:p w14:paraId="42A5A0CE" w14:textId="77777777" w:rsidR="00881EBE" w:rsidRDefault="00881EBE"/>
    <w:p w14:paraId="6716D2AE" w14:textId="77777777" w:rsidR="00881EBE" w:rsidRDefault="00000000">
      <w:r>
        <w:lastRenderedPageBreak/>
        <w:t>2. Herança</w:t>
      </w:r>
    </w:p>
    <w:p w14:paraId="719D40DD" w14:textId="77777777" w:rsidR="00881EBE" w:rsidRDefault="00000000">
      <w:r>
        <w:t>Uma classe pode herdar atributos e métodos de outra classe (classe pai).</w:t>
      </w:r>
    </w:p>
    <w:p w14:paraId="38CE4E74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5DA48ED5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class Animal:</w:t>
      </w:r>
    </w:p>
    <w:p w14:paraId="0D08614A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falar(self):</w:t>
      </w:r>
    </w:p>
    <w:p w14:paraId="15891A8B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print("Algum som")</w:t>
      </w:r>
    </w:p>
    <w:p w14:paraId="47CC04FC" w14:textId="77777777" w:rsidR="00881EBE" w:rsidRDefault="00881EBE">
      <w:pPr>
        <w:rPr>
          <w:b/>
          <w:bCs/>
          <w:color w:val="7030A0"/>
        </w:rPr>
      </w:pPr>
    </w:p>
    <w:p w14:paraId="781FE854" w14:textId="108ECB94" w:rsidR="001021AF" w:rsidRPr="001021AF" w:rsidRDefault="001021AF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#CACHORRO RECEBE OS ATRIBUTOS DE ANIMAL</w:t>
      </w:r>
    </w:p>
    <w:p w14:paraId="78E8241D" w14:textId="77777777" w:rsidR="00881EBE" w:rsidRPr="001021AF" w:rsidRDefault="00000000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class Cachorro(Animal):</w:t>
      </w:r>
    </w:p>
    <w:p w14:paraId="7CBE744D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def falar(self):</w:t>
      </w:r>
    </w:p>
    <w:p w14:paraId="3180B345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    print("Latir")</w:t>
      </w:r>
    </w:p>
    <w:p w14:paraId="316A3D4D" w14:textId="77777777" w:rsidR="00881EBE" w:rsidRDefault="00881EBE"/>
    <w:p w14:paraId="53BE87A4" w14:textId="77777777" w:rsidR="00881EBE" w:rsidRDefault="00000000">
      <w:r>
        <w:t>3. Polimorfismo</w:t>
      </w:r>
    </w:p>
    <w:p w14:paraId="4F668228" w14:textId="77777777" w:rsidR="00881EBE" w:rsidRDefault="00000000">
      <w:r>
        <w:t>Permite usar o mesmo método com comportamentos diferentes em classes diferentes.</w:t>
      </w:r>
    </w:p>
    <w:p w14:paraId="2A9C21BB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42C6DDAC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def fazer_animal_falar(animal):</w:t>
      </w:r>
    </w:p>
    <w:p w14:paraId="6232E80C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 xml:space="preserve">    animal.falar()  # Pode ser um gato, cachorro, etc.</w:t>
      </w:r>
    </w:p>
    <w:p w14:paraId="55FD0906" w14:textId="77777777" w:rsidR="00881EBE" w:rsidRDefault="00881EBE"/>
    <w:p w14:paraId="674FFDE6" w14:textId="77777777" w:rsidR="00881EBE" w:rsidRDefault="00000000">
      <w:r>
        <w:t>4. Abstração</w:t>
      </w:r>
    </w:p>
    <w:p w14:paraId="02CC4EC7" w14:textId="77777777" w:rsidR="00881EBE" w:rsidRDefault="00000000">
      <w:r>
        <w:t>Esconder detalhes internos e mostrar apenas o necessário.</w:t>
      </w:r>
    </w:p>
    <w:p w14:paraId="72F6E32F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Exemplo:</w:t>
      </w:r>
    </w:p>
    <w:p w14:paraId="04767971" w14:textId="77777777" w:rsidR="00881EBE" w:rsidRPr="001021AF" w:rsidRDefault="00000000">
      <w:pPr>
        <w:rPr>
          <w:b/>
          <w:bCs/>
          <w:color w:val="7030A0"/>
        </w:rPr>
      </w:pPr>
      <w:r w:rsidRPr="001021AF">
        <w:rPr>
          <w:b/>
          <w:bCs/>
          <w:color w:val="7030A0"/>
        </w:rPr>
        <w:t>minha_conta.saque(100)</w:t>
      </w:r>
    </w:p>
    <w:p w14:paraId="501D95BA" w14:textId="77777777" w:rsidR="00881EBE" w:rsidRDefault="00881EBE"/>
    <w:p w14:paraId="20E35EAD" w14:textId="77777777" w:rsidR="001021AF" w:rsidRDefault="001021AF"/>
    <w:p w14:paraId="049B5207" w14:textId="77777777" w:rsidR="001021AF" w:rsidRDefault="001021AF"/>
    <w:p w14:paraId="630F1295" w14:textId="77777777" w:rsidR="001021AF" w:rsidRDefault="001021AF"/>
    <w:p w14:paraId="1A05EAD2" w14:textId="77777777" w:rsidR="00881EBE" w:rsidRDefault="00000000">
      <w:r>
        <w:lastRenderedPageBreak/>
        <w:t>OUTROS CONCEITOS IMPORTANTES</w:t>
      </w:r>
    </w:p>
    <w:p w14:paraId="700E437E" w14:textId="77777777" w:rsidR="00881EBE" w:rsidRDefault="00881EBE"/>
    <w:p w14:paraId="6E40245E" w14:textId="77777777" w:rsidR="00881EBE" w:rsidRPr="001021AF" w:rsidRDefault="00000000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Método __init__()</w:t>
      </w:r>
    </w:p>
    <w:p w14:paraId="2DC0240F" w14:textId="77777777" w:rsidR="00881EBE" w:rsidRDefault="00000000">
      <w:r>
        <w:t>Construtor da classe – é chamado automaticamente ao criar um objeto.</w:t>
      </w:r>
    </w:p>
    <w:p w14:paraId="3F341B4E" w14:textId="77777777" w:rsidR="00881EBE" w:rsidRPr="001021AF" w:rsidRDefault="00881EBE">
      <w:pPr>
        <w:rPr>
          <w:b/>
          <w:bCs/>
          <w:color w:val="EE0000"/>
        </w:rPr>
      </w:pPr>
    </w:p>
    <w:p w14:paraId="4D086098" w14:textId="77777777" w:rsidR="00881EBE" w:rsidRPr="001021AF" w:rsidRDefault="00000000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self</w:t>
      </w:r>
    </w:p>
    <w:p w14:paraId="556E7837" w14:textId="77777777" w:rsidR="00881EBE" w:rsidRDefault="00000000">
      <w:r>
        <w:t>Referência ao próprio objeto – usada dentro da classe para acessar atributos e métodos.</w:t>
      </w:r>
    </w:p>
    <w:p w14:paraId="0A06BD63" w14:textId="77777777" w:rsidR="00881EBE" w:rsidRDefault="00881EBE"/>
    <w:p w14:paraId="3F9C258E" w14:textId="77777777" w:rsidR="00881EBE" w:rsidRPr="001021AF" w:rsidRDefault="00000000">
      <w:pPr>
        <w:rPr>
          <w:b/>
          <w:bCs/>
          <w:color w:val="EE0000"/>
        </w:rPr>
      </w:pPr>
      <w:r w:rsidRPr="001021AF">
        <w:rPr>
          <w:b/>
          <w:bCs/>
          <w:color w:val="EE0000"/>
        </w:rPr>
        <w:t>Modificadores de Acesso</w:t>
      </w:r>
    </w:p>
    <w:p w14:paraId="645980F7" w14:textId="77777777" w:rsidR="00881EBE" w:rsidRDefault="00000000">
      <w:r>
        <w:t>- Público: nome</w:t>
      </w:r>
    </w:p>
    <w:p w14:paraId="58B56F67" w14:textId="77777777" w:rsidR="00881EBE" w:rsidRDefault="00000000">
      <w:r>
        <w:t>- Protegido: _nome</w:t>
      </w:r>
    </w:p>
    <w:p w14:paraId="437F9CEE" w14:textId="77777777" w:rsidR="00881EBE" w:rsidRDefault="00000000">
      <w:r>
        <w:t>- Privado: __nome (evita acesso externo direto)</w:t>
      </w:r>
    </w:p>
    <w:p w14:paraId="11B4407D" w14:textId="77777777" w:rsidR="00881EBE" w:rsidRDefault="00881EBE"/>
    <w:p w14:paraId="4B1AAFB6" w14:textId="482DBC53" w:rsidR="00881EBE" w:rsidRDefault="00000000">
      <w:r>
        <w:t>DICAS</w:t>
      </w:r>
      <w:r w:rsidR="001021AF">
        <w:t>, LEMBRA LETICIA</w:t>
      </w:r>
    </w:p>
    <w:p w14:paraId="59D3AAB6" w14:textId="77777777" w:rsidR="00881EBE" w:rsidRDefault="00000000">
      <w:r>
        <w:t>- Sempre defina __init__ com os atributos principais.</w:t>
      </w:r>
    </w:p>
    <w:p w14:paraId="284900E7" w14:textId="0872CA79" w:rsidR="00881EBE" w:rsidRDefault="00000000">
      <w:r>
        <w:t>- Use super().__init__() quando estiver trabalhando com herança</w:t>
      </w:r>
      <w:r w:rsidR="001021AF">
        <w:t>, para puxar os atributos do pai</w:t>
      </w:r>
    </w:p>
    <w:p w14:paraId="13B47044" w14:textId="77777777" w:rsidR="00881EBE" w:rsidRDefault="00000000">
      <w:r>
        <w:t>- Nomes de atributos e métodos devem ser coerentes e padronizados.</w:t>
      </w:r>
    </w:p>
    <w:p w14:paraId="0C43AC16" w14:textId="77777777" w:rsidR="00881EBE" w:rsidRDefault="00000000">
      <w:r>
        <w:t>- Teste com objetos reais para garantir que as classes funcionam corretamente.</w:t>
      </w:r>
    </w:p>
    <w:p w14:paraId="1B2D7121" w14:textId="77777777" w:rsidR="00881EBE" w:rsidRDefault="00000000">
      <w:r>
        <w:t>- Treine criar classes com pelo menos atributos, métodos, e um caso de herança.</w:t>
      </w:r>
    </w:p>
    <w:sectPr w:rsidR="00881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463057">
    <w:abstractNumId w:val="8"/>
  </w:num>
  <w:num w:numId="2" w16cid:durableId="546532264">
    <w:abstractNumId w:val="6"/>
  </w:num>
  <w:num w:numId="3" w16cid:durableId="2033605423">
    <w:abstractNumId w:val="5"/>
  </w:num>
  <w:num w:numId="4" w16cid:durableId="1120806241">
    <w:abstractNumId w:val="4"/>
  </w:num>
  <w:num w:numId="5" w16cid:durableId="139468575">
    <w:abstractNumId w:val="7"/>
  </w:num>
  <w:num w:numId="6" w16cid:durableId="225461327">
    <w:abstractNumId w:val="3"/>
  </w:num>
  <w:num w:numId="7" w16cid:durableId="921988643">
    <w:abstractNumId w:val="2"/>
  </w:num>
  <w:num w:numId="8" w16cid:durableId="1911840063">
    <w:abstractNumId w:val="1"/>
  </w:num>
  <w:num w:numId="9" w16cid:durableId="170906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1AF"/>
    <w:rsid w:val="0015074B"/>
    <w:rsid w:val="0029639D"/>
    <w:rsid w:val="00326F90"/>
    <w:rsid w:val="00881EBE"/>
    <w:rsid w:val="00AA1D8D"/>
    <w:rsid w:val="00B47730"/>
    <w:rsid w:val="00CB0664"/>
    <w:rsid w:val="00F87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6F4ABE"/>
  <w14:defaultImageDpi w14:val="300"/>
  <w15:docId w15:val="{DADB7C12-5E63-4424-AEA0-4A0817A4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LETICIA ALVES ROTH</cp:lastModifiedBy>
  <cp:revision>2</cp:revision>
  <dcterms:created xsi:type="dcterms:W3CDTF">2013-12-23T23:15:00Z</dcterms:created>
  <dcterms:modified xsi:type="dcterms:W3CDTF">2025-06-16T22:52:00Z</dcterms:modified>
  <cp:category/>
</cp:coreProperties>
</file>